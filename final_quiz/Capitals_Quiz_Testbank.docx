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5A53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1. What is the capital of France?</w:t>
      </w:r>
    </w:p>
    <w:p w14:paraId="6A3A159D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Paris</w:t>
      </w:r>
    </w:p>
    <w:p w14:paraId="515C24B7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London</w:t>
      </w:r>
    </w:p>
    <w:p w14:paraId="56F963E9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Berlin</w:t>
      </w:r>
    </w:p>
    <w:p w14:paraId="387ABCE8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Madrid</w:t>
      </w:r>
    </w:p>
    <w:p w14:paraId="57ADF343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A</w:t>
      </w:r>
    </w:p>
    <w:p w14:paraId="475A2928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68E9B8DF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2. What is the capital of Japan?</w:t>
      </w:r>
    </w:p>
    <w:p w14:paraId="69663EF1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Beijing</w:t>
      </w:r>
    </w:p>
    <w:p w14:paraId="12898E07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Seoul</w:t>
      </w:r>
    </w:p>
    <w:p w14:paraId="421A5A4A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Tokyo</w:t>
      </w:r>
    </w:p>
    <w:p w14:paraId="0806A81F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Bangkok</w:t>
      </w:r>
    </w:p>
    <w:p w14:paraId="026C5B92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C</w:t>
      </w:r>
    </w:p>
    <w:p w14:paraId="1201AD42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65607FD0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3. What is the capital of Australia?</w:t>
      </w:r>
    </w:p>
    <w:p w14:paraId="4214404E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Sydney</w:t>
      </w:r>
    </w:p>
    <w:p w14:paraId="1DF3BFD6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Melbourne</w:t>
      </w:r>
    </w:p>
    <w:p w14:paraId="2B1343DE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Canberra</w:t>
      </w:r>
    </w:p>
    <w:p w14:paraId="1D1F6E4C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Brisbane</w:t>
      </w:r>
    </w:p>
    <w:p w14:paraId="59D71A7F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C</w:t>
      </w:r>
    </w:p>
    <w:p w14:paraId="2C205F84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70FD1B93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4. What is the capital of Brazil?</w:t>
      </w:r>
    </w:p>
    <w:p w14:paraId="3917C153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Rio de Janeiro</w:t>
      </w:r>
    </w:p>
    <w:p w14:paraId="5F606EC8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São Paulo</w:t>
      </w:r>
    </w:p>
    <w:p w14:paraId="1186E280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Brasília</w:t>
      </w:r>
    </w:p>
    <w:p w14:paraId="7EABF4EE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Salvador</w:t>
      </w:r>
    </w:p>
    <w:p w14:paraId="25E043A7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lastRenderedPageBreak/>
        <w:t>Answer: C</w:t>
      </w:r>
    </w:p>
    <w:p w14:paraId="27901471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5D6D046C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5. What is the capital of Canada?</w:t>
      </w:r>
    </w:p>
    <w:p w14:paraId="3A4F871D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Toronto</w:t>
      </w:r>
    </w:p>
    <w:p w14:paraId="17FF423F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Ottawa</w:t>
      </w:r>
    </w:p>
    <w:p w14:paraId="369D3524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Vancouver</w:t>
      </w:r>
    </w:p>
    <w:p w14:paraId="480C8024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Montreal</w:t>
      </w:r>
    </w:p>
    <w:p w14:paraId="229CCBA8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B</w:t>
      </w:r>
    </w:p>
    <w:p w14:paraId="743DB90E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7EF143CB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6. What is the capital of Italy?</w:t>
      </w:r>
    </w:p>
    <w:p w14:paraId="08C2D0BD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Milan</w:t>
      </w:r>
    </w:p>
    <w:p w14:paraId="34CE9E3B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Venice</w:t>
      </w:r>
    </w:p>
    <w:p w14:paraId="7599006B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Florence</w:t>
      </w:r>
    </w:p>
    <w:p w14:paraId="09B1F18D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Rome</w:t>
      </w:r>
    </w:p>
    <w:p w14:paraId="0A8C5843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D</w:t>
      </w:r>
    </w:p>
    <w:p w14:paraId="4522B1FF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5F134B31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7. What is the capital of Russia?</w:t>
      </w:r>
    </w:p>
    <w:p w14:paraId="0238828D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Moscow</w:t>
      </w:r>
    </w:p>
    <w:p w14:paraId="4CF51657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St. Petersburg</w:t>
      </w:r>
    </w:p>
    <w:p w14:paraId="7166ED82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Kiev</w:t>
      </w:r>
    </w:p>
    <w:p w14:paraId="14B28645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Novosibirsk</w:t>
      </w:r>
    </w:p>
    <w:p w14:paraId="1FD5CA14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A</w:t>
      </w:r>
    </w:p>
    <w:p w14:paraId="67B61FE7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50F2DB6D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8. What is the capital of Egypt?</w:t>
      </w:r>
    </w:p>
    <w:p w14:paraId="0FD8BDC4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Cairo</w:t>
      </w:r>
    </w:p>
    <w:p w14:paraId="08F4C187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Alexandria</w:t>
      </w:r>
    </w:p>
    <w:p w14:paraId="30B109CC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lastRenderedPageBreak/>
        <w:t>C. Giza</w:t>
      </w:r>
    </w:p>
    <w:p w14:paraId="12D1A1F7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Luxor</w:t>
      </w:r>
    </w:p>
    <w:p w14:paraId="0F3F45D1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A</w:t>
      </w:r>
    </w:p>
    <w:p w14:paraId="0966288A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2F2DDFCB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9. What is the capital of India?</w:t>
      </w:r>
    </w:p>
    <w:p w14:paraId="0DEF484A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Mumbai</w:t>
      </w:r>
    </w:p>
    <w:p w14:paraId="2FB4F4AF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New Delhi</w:t>
      </w:r>
    </w:p>
    <w:p w14:paraId="4C1BA116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Chennai</w:t>
      </w:r>
    </w:p>
    <w:p w14:paraId="5AFF95B8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Kolkata</w:t>
      </w:r>
    </w:p>
    <w:p w14:paraId="1A1F8DAF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B</w:t>
      </w:r>
    </w:p>
    <w:p w14:paraId="478B443F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44C5FE47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10. What is the capital of the United Kingdom?</w:t>
      </w:r>
    </w:p>
    <w:p w14:paraId="7AB8B804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Manchester</w:t>
      </w:r>
    </w:p>
    <w:p w14:paraId="1B786392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Liverpool</w:t>
      </w:r>
    </w:p>
    <w:p w14:paraId="7490A417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London</w:t>
      </w:r>
    </w:p>
    <w:p w14:paraId="6BF3EE34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Birmingham</w:t>
      </w:r>
    </w:p>
    <w:p w14:paraId="080637A8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C</w:t>
      </w:r>
    </w:p>
    <w:p w14:paraId="7191D7C2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030F225E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11. What is the capital of Germany?</w:t>
      </w:r>
    </w:p>
    <w:p w14:paraId="76A63168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Munich</w:t>
      </w:r>
    </w:p>
    <w:p w14:paraId="60C26B00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Frankfurt</w:t>
      </w:r>
    </w:p>
    <w:p w14:paraId="1D8FD850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Berlin</w:t>
      </w:r>
    </w:p>
    <w:p w14:paraId="326A2B76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Hamburg</w:t>
      </w:r>
    </w:p>
    <w:p w14:paraId="2E1222C3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C</w:t>
      </w:r>
    </w:p>
    <w:p w14:paraId="08CC64F7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244A0E35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12. What is the capital of South Korea?</w:t>
      </w:r>
    </w:p>
    <w:p w14:paraId="480FBCC1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lastRenderedPageBreak/>
        <w:t>A. Busan</w:t>
      </w:r>
    </w:p>
    <w:p w14:paraId="1EC9061E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Seoul</w:t>
      </w:r>
    </w:p>
    <w:p w14:paraId="20FC63C0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Incheon</w:t>
      </w:r>
    </w:p>
    <w:p w14:paraId="0D8B6EBB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Daegu</w:t>
      </w:r>
    </w:p>
    <w:p w14:paraId="3923B554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B</w:t>
      </w:r>
    </w:p>
    <w:p w14:paraId="29F0369A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7F6B78AD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13. What is the capital of China?</w:t>
      </w:r>
    </w:p>
    <w:p w14:paraId="590170AB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Shanghai</w:t>
      </w:r>
    </w:p>
    <w:p w14:paraId="274C38A6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Guangzhou</w:t>
      </w:r>
    </w:p>
    <w:p w14:paraId="3225FAB1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Beijing</w:t>
      </w:r>
    </w:p>
    <w:p w14:paraId="760F2F97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Shenzhen</w:t>
      </w:r>
    </w:p>
    <w:p w14:paraId="3FA1A526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C</w:t>
      </w:r>
    </w:p>
    <w:p w14:paraId="37496EDC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172EAF69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14. What is the capital of Mexico?</w:t>
      </w:r>
    </w:p>
    <w:p w14:paraId="750C1F8A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Guadalajara</w:t>
      </w:r>
    </w:p>
    <w:p w14:paraId="6D22ED83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Cancun</w:t>
      </w:r>
    </w:p>
    <w:p w14:paraId="6FFEA882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Tijuana</w:t>
      </w:r>
    </w:p>
    <w:p w14:paraId="17936F0D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Mexico City</w:t>
      </w:r>
    </w:p>
    <w:p w14:paraId="0E1807E3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D</w:t>
      </w:r>
    </w:p>
    <w:p w14:paraId="4AF351DA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7397EF7C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15. What is the capital of Argentina?</w:t>
      </w:r>
    </w:p>
    <w:p w14:paraId="26CB5957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Córdoba</w:t>
      </w:r>
    </w:p>
    <w:p w14:paraId="622F2AA8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Rosario</w:t>
      </w:r>
    </w:p>
    <w:p w14:paraId="468456E2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Buenos Aires</w:t>
      </w:r>
    </w:p>
    <w:p w14:paraId="5E05EC80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Mendoza</w:t>
      </w:r>
    </w:p>
    <w:p w14:paraId="244EC085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C</w:t>
      </w:r>
    </w:p>
    <w:p w14:paraId="7C3C75DF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3682D7C2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16. What is the capital of Spain?</w:t>
      </w:r>
    </w:p>
    <w:p w14:paraId="549C0EF5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Barcelona</w:t>
      </w:r>
    </w:p>
    <w:p w14:paraId="01F6B2E9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Seville</w:t>
      </w:r>
    </w:p>
    <w:p w14:paraId="703A4951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Madrid</w:t>
      </w:r>
    </w:p>
    <w:p w14:paraId="071B9CDF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Valencia</w:t>
      </w:r>
    </w:p>
    <w:p w14:paraId="495DC564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C</w:t>
      </w:r>
    </w:p>
    <w:p w14:paraId="2D6A77E1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6885B173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17. What is the capital of Sweden?</w:t>
      </w:r>
    </w:p>
    <w:p w14:paraId="6BF58A40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Gothenburg</w:t>
      </w:r>
    </w:p>
    <w:p w14:paraId="45C5B4A8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Stockholm</w:t>
      </w:r>
    </w:p>
    <w:p w14:paraId="4CB0712A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Malmö</w:t>
      </w:r>
    </w:p>
    <w:p w14:paraId="27F233D2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Uppsala</w:t>
      </w:r>
    </w:p>
    <w:p w14:paraId="11BAD7C8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B</w:t>
      </w:r>
    </w:p>
    <w:p w14:paraId="47F4DAFD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1781F2C1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18. What is the capital of Turkey?</w:t>
      </w:r>
    </w:p>
    <w:p w14:paraId="6F4A9D98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Istanbul</w:t>
      </w:r>
    </w:p>
    <w:p w14:paraId="1C8CB500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Izmir</w:t>
      </w:r>
    </w:p>
    <w:p w14:paraId="5D088050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Antalya</w:t>
      </w:r>
    </w:p>
    <w:p w14:paraId="2A2F698F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Ankara</w:t>
      </w:r>
    </w:p>
    <w:p w14:paraId="77F16D62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D</w:t>
      </w:r>
    </w:p>
    <w:p w14:paraId="03FE5206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4E9D689A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19. What is the capital of Thailand?</w:t>
      </w:r>
    </w:p>
    <w:p w14:paraId="07C2AD2C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Chiang Mai</w:t>
      </w:r>
    </w:p>
    <w:p w14:paraId="527A2090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Phuket</w:t>
      </w:r>
    </w:p>
    <w:p w14:paraId="32401B44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Bangkok</w:t>
      </w:r>
    </w:p>
    <w:p w14:paraId="6062C935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lastRenderedPageBreak/>
        <w:t>D. Krabi</w:t>
      </w:r>
    </w:p>
    <w:p w14:paraId="48CDD75C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C</w:t>
      </w:r>
    </w:p>
    <w:p w14:paraId="1BCBCDD9" w14:textId="77777777" w:rsidR="004D6F71" w:rsidRPr="00C444B3" w:rsidRDefault="004D6F71">
      <w:pPr>
        <w:rPr>
          <w:rFonts w:ascii="Times New Roman" w:hAnsi="Times New Roman" w:cs="Times New Roman"/>
        </w:rPr>
      </w:pPr>
    </w:p>
    <w:p w14:paraId="74A4C71C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20. What is the capital of South Africa?</w:t>
      </w:r>
    </w:p>
    <w:p w14:paraId="70776FBC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A. Cape Town</w:t>
      </w:r>
    </w:p>
    <w:p w14:paraId="31067529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B. Pretoria</w:t>
      </w:r>
    </w:p>
    <w:p w14:paraId="5FC97518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C. Durban</w:t>
      </w:r>
    </w:p>
    <w:p w14:paraId="4E9DF355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D. Johannesburg</w:t>
      </w:r>
    </w:p>
    <w:p w14:paraId="1C8CE703" w14:textId="77777777" w:rsidR="004D6F71" w:rsidRPr="00C444B3" w:rsidRDefault="00000000">
      <w:pPr>
        <w:rPr>
          <w:rFonts w:ascii="Times New Roman" w:hAnsi="Times New Roman" w:cs="Times New Roman"/>
        </w:rPr>
      </w:pPr>
      <w:r w:rsidRPr="00C444B3">
        <w:rPr>
          <w:rFonts w:ascii="Times New Roman" w:hAnsi="Times New Roman" w:cs="Times New Roman"/>
        </w:rPr>
        <w:t>Answer: B</w:t>
      </w:r>
    </w:p>
    <w:p w14:paraId="64871D7A" w14:textId="77777777" w:rsidR="004D6F71" w:rsidRPr="00C444B3" w:rsidRDefault="004D6F71">
      <w:pPr>
        <w:rPr>
          <w:rFonts w:ascii="Times New Roman" w:hAnsi="Times New Roman" w:cs="Times New Roman"/>
        </w:rPr>
      </w:pPr>
    </w:p>
    <w:sectPr w:rsidR="004D6F71" w:rsidRPr="00C444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6545788">
    <w:abstractNumId w:val="8"/>
  </w:num>
  <w:num w:numId="2" w16cid:durableId="420489134">
    <w:abstractNumId w:val="6"/>
  </w:num>
  <w:num w:numId="3" w16cid:durableId="1903713308">
    <w:abstractNumId w:val="5"/>
  </w:num>
  <w:num w:numId="4" w16cid:durableId="638807868">
    <w:abstractNumId w:val="4"/>
  </w:num>
  <w:num w:numId="5" w16cid:durableId="1991713362">
    <w:abstractNumId w:val="7"/>
  </w:num>
  <w:num w:numId="6" w16cid:durableId="95486379">
    <w:abstractNumId w:val="3"/>
  </w:num>
  <w:num w:numId="7" w16cid:durableId="971861725">
    <w:abstractNumId w:val="2"/>
  </w:num>
  <w:num w:numId="8" w16cid:durableId="1202093211">
    <w:abstractNumId w:val="1"/>
  </w:num>
  <w:num w:numId="9" w16cid:durableId="141901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F71"/>
    <w:rsid w:val="00894AE8"/>
    <w:rsid w:val="00AA1D8D"/>
    <w:rsid w:val="00B47730"/>
    <w:rsid w:val="00C444B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2ABAD"/>
  <w14:defaultImageDpi w14:val="300"/>
  <w15:docId w15:val="{E0D68B5E-57E0-7443-BD1D-8EA87104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Werts, Londan R</cp:lastModifiedBy>
  <cp:revision>2</cp:revision>
  <dcterms:created xsi:type="dcterms:W3CDTF">2013-12-23T23:15:00Z</dcterms:created>
  <dcterms:modified xsi:type="dcterms:W3CDTF">2025-04-18T00:18:00Z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2025-04-18T00:18:35Z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23f48108-86eb-4b0a-8a7b-5ad245eac4cd</vt:lpwstr>
  </property>
  <property fmtid="{D5CDD505-2E9C-101B-9397-08002B2CF9AE}" pid="8" name="MSIP_Label_6914c80f-f1ea-4d98-8793-96e1abe086b5_ContentBits">
    <vt:lpwstr>0</vt:lpwstr>
  </property>
  <property fmtid="{D5CDD505-2E9C-101B-9397-08002B2CF9AE}" pid="9" name="MSIP_Label_6914c80f-f1ea-4d98-8793-96e1abe086b5_Tag">
    <vt:lpwstr>50, 3, 0, 1</vt:lpwstr>
  </property>
</Properties>
</file>